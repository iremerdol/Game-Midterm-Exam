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2E88F" w14:textId="77777777" w:rsidR="009D7FE4" w:rsidRDefault="00000000">
      <w:pPr>
        <w:pStyle w:val="Title"/>
      </w:pPr>
      <w:r>
        <w:t>Game Design Document Template</w:t>
      </w:r>
    </w:p>
    <w:p w14:paraId="0310B362" w14:textId="77777777" w:rsidR="009D7FE4" w:rsidRDefault="00000000">
      <w:pPr>
        <w:pStyle w:val="Heading1"/>
      </w:pPr>
      <w:r>
        <w:t>1. Game Concept</w:t>
      </w:r>
    </w:p>
    <w:p w14:paraId="32BE6CC7" w14:textId="77777777" w:rsidR="009D7FE4" w:rsidRDefault="00000000">
      <w:r>
        <w:t>Briefly describe the core idea of the game. What makes it unique? What are the main mechanics and features? Who is the target audience?</w:t>
      </w:r>
    </w:p>
    <w:p w14:paraId="4E5FCE49" w14:textId="77777777" w:rsidR="009D7FE4" w:rsidRDefault="00000000">
      <w:pPr>
        <w:pStyle w:val="Heading1"/>
      </w:pPr>
      <w:r>
        <w:t>2. Gameplay</w:t>
      </w:r>
    </w:p>
    <w:p w14:paraId="4C7995A5" w14:textId="77777777" w:rsidR="009D7FE4" w:rsidRDefault="00000000">
      <w:r>
        <w:t>Describe the gameplay mechanics in detail. How does the player interact with the game? What are the objectives? How is the game won or lost? Include information about controls, levels, challenges, and player progression.</w:t>
      </w:r>
    </w:p>
    <w:p w14:paraId="6F6EAD96" w14:textId="77777777" w:rsidR="009D7FE4" w:rsidRDefault="00000000">
      <w:pPr>
        <w:pStyle w:val="Heading1"/>
      </w:pPr>
      <w:r>
        <w:t>3. Story and Setting</w:t>
      </w:r>
    </w:p>
    <w:p w14:paraId="04063ABF" w14:textId="77777777" w:rsidR="009D7FE4" w:rsidRDefault="00000000">
      <w:r>
        <w:t>Outline the story behind the game. Who are the main characters? What is the setting? How does the narrative drive the gameplay? Include information about the game world, and how the story unfolds.</w:t>
      </w:r>
    </w:p>
    <w:p w14:paraId="7E08708C" w14:textId="77777777" w:rsidR="009D7FE4" w:rsidRDefault="00000000">
      <w:pPr>
        <w:pStyle w:val="Heading1"/>
      </w:pPr>
      <w:r>
        <w:t>4. Art and Audio</w:t>
      </w:r>
    </w:p>
    <w:p w14:paraId="24D2AFC9" w14:textId="77777777" w:rsidR="009D7FE4" w:rsidRDefault="00000000">
      <w:r>
        <w:t>Describe the visual style and audio of the game. What are the inspirations for the game's art? What kind of music and sound effects will be used? How will the art and audio contribute to the game's atmosphere and player experience?</w:t>
      </w:r>
    </w:p>
    <w:p w14:paraId="41AE6E7D" w14:textId="77777777" w:rsidR="009D7FE4" w:rsidRDefault="00000000">
      <w:pPr>
        <w:pStyle w:val="Heading1"/>
      </w:pPr>
      <w:r>
        <w:t>5. Technical Description</w:t>
      </w:r>
    </w:p>
    <w:p w14:paraId="5BD17B4A" w14:textId="77777777" w:rsidR="009D7FE4" w:rsidRDefault="00000000">
      <w:r>
        <w:t>Provide a technical overview of the game. What platform(s) will it be developed for? What engine and tools will be used? Discuss any technical challenges and how they will be addressed. Include information about game performance and hardware requirements.</w:t>
      </w:r>
    </w:p>
    <w:p w14:paraId="0E73A379" w14:textId="77777777" w:rsidR="009D7FE4" w:rsidRDefault="00000000">
      <w:pPr>
        <w:pStyle w:val="Heading1"/>
      </w:pPr>
      <w:r>
        <w:t>6. Marketing and Monetization</w:t>
      </w:r>
    </w:p>
    <w:p w14:paraId="0553076B" w14:textId="6EC84E51" w:rsidR="009D7FE4" w:rsidRDefault="00000000">
      <w:r>
        <w:t>Explain the plan for marketing and monetizing the game. Who is the target market? How will the game be promoted? What is the pricing model? Discuss any plans for expansions, DLC, or in-game purchases.</w:t>
      </w:r>
      <w:r w:rsidR="00C2008B">
        <w:t xml:space="preserve"> </w:t>
      </w:r>
      <w:r w:rsidR="002E5ACE" w:rsidRPr="002E5ACE">
        <w:t>Since we haven't explored this topic in our lectures yet, I encourage you to use your creativity and describe it in your own words.</w:t>
      </w:r>
    </w:p>
    <w:p w14:paraId="5D5038A9" w14:textId="77777777" w:rsidR="009D7FE4" w:rsidRDefault="00000000">
      <w:pPr>
        <w:pStyle w:val="Heading1"/>
      </w:pPr>
      <w:r>
        <w:lastRenderedPageBreak/>
        <w:t>7. Development Timeline</w:t>
      </w:r>
    </w:p>
    <w:p w14:paraId="699A8C59" w14:textId="77777777" w:rsidR="009D7FE4" w:rsidRDefault="00000000">
      <w:r>
        <w:t>Outline the timeline for the game’s development. Include key milestones, such as concept approval, prototype completion, alpha and beta versions, and the final release. Provide an estimated schedule for each phase of development.</w:t>
      </w:r>
    </w:p>
    <w:p w14:paraId="6907342E" w14:textId="77777777" w:rsidR="009D7FE4" w:rsidRDefault="00000000">
      <w:pPr>
        <w:pStyle w:val="Heading1"/>
      </w:pPr>
      <w:r>
        <w:t>8. Team and Roles</w:t>
      </w:r>
    </w:p>
    <w:p w14:paraId="5469C098" w14:textId="77777777" w:rsidR="009D7FE4" w:rsidRDefault="00000000">
      <w:r>
        <w:t>List the members of the development team and their roles. Describe the responsibilities of each team member and how they will contribute to the project. Include information about any external partners or collaborators.</w:t>
      </w:r>
    </w:p>
    <w:p w14:paraId="780E7908" w14:textId="77777777" w:rsidR="009D7FE4" w:rsidRDefault="00000000">
      <w:pPr>
        <w:pStyle w:val="Heading1"/>
      </w:pPr>
      <w:r>
        <w:t>Appendices</w:t>
      </w:r>
    </w:p>
    <w:p w14:paraId="5E4624BC" w14:textId="77777777" w:rsidR="009D7FE4" w:rsidRDefault="00000000">
      <w:r>
        <w:t>Include any additional information that is relevant to the game’s design and development. This may include concept art, technical documentation, research findings, or detailed descriptions of mechanics and systems.</w:t>
      </w:r>
    </w:p>
    <w:sectPr w:rsidR="009D7FE4" w:rsidSect="002C00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670923">
    <w:abstractNumId w:val="8"/>
  </w:num>
  <w:num w:numId="2" w16cid:durableId="1636333958">
    <w:abstractNumId w:val="6"/>
  </w:num>
  <w:num w:numId="3" w16cid:durableId="540872493">
    <w:abstractNumId w:val="5"/>
  </w:num>
  <w:num w:numId="4" w16cid:durableId="1521166461">
    <w:abstractNumId w:val="4"/>
  </w:num>
  <w:num w:numId="5" w16cid:durableId="1184318079">
    <w:abstractNumId w:val="7"/>
  </w:num>
  <w:num w:numId="6" w16cid:durableId="1168713864">
    <w:abstractNumId w:val="3"/>
  </w:num>
  <w:num w:numId="7" w16cid:durableId="634062274">
    <w:abstractNumId w:val="2"/>
  </w:num>
  <w:num w:numId="8" w16cid:durableId="695617311">
    <w:abstractNumId w:val="1"/>
  </w:num>
  <w:num w:numId="9" w16cid:durableId="38372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075"/>
    <w:rsid w:val="002E5ACE"/>
    <w:rsid w:val="00326F90"/>
    <w:rsid w:val="0034394D"/>
    <w:rsid w:val="009D7FE4"/>
    <w:rsid w:val="00AA1D8D"/>
    <w:rsid w:val="00B47730"/>
    <w:rsid w:val="00C2008B"/>
    <w:rsid w:val="00CB0664"/>
    <w:rsid w:val="00CD5B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89ECE"/>
  <w14:defaultImageDpi w14:val="300"/>
  <w15:docId w15:val="{1A0EC3E5-16F1-4E27-8357-48A61002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Evren Aykac</cp:lastModifiedBy>
  <cp:revision>4</cp:revision>
  <dcterms:created xsi:type="dcterms:W3CDTF">2013-12-23T23:15:00Z</dcterms:created>
  <dcterms:modified xsi:type="dcterms:W3CDTF">2024-03-22T19:51:00Z</dcterms:modified>
  <cp:category/>
</cp:coreProperties>
</file>